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5E0E" w14:textId="66D32EC5" w:rsidR="0069578B" w:rsidRDefault="007C23FB">
      <w:pPr>
        <w:pStyle w:val="Title"/>
      </w:pPr>
      <w:r>
        <w:t>Rahul Singh</w:t>
      </w:r>
    </w:p>
    <w:p w14:paraId="1DFA1B2D" w14:textId="505461A4" w:rsidR="0069578B" w:rsidRDefault="00000000">
      <w:r>
        <w:t xml:space="preserve">📧 </w:t>
      </w:r>
      <w:r w:rsidR="007C23FB">
        <w:t>singh.rahul.me07</w:t>
      </w:r>
      <w:r>
        <w:t>@</w:t>
      </w:r>
      <w:r w:rsidR="007C23FB">
        <w:t>gmail</w:t>
      </w:r>
      <w:r>
        <w:t xml:space="preserve">.com | 📞 </w:t>
      </w:r>
      <w:r w:rsidR="007C23FB">
        <w:t>9111733516</w:t>
      </w:r>
      <w:r>
        <w:t xml:space="preserve"> | 🔗 LinkedIn | 💻 GitHub </w:t>
      </w:r>
    </w:p>
    <w:p w14:paraId="1EF149E4" w14:textId="77777777" w:rsidR="0069578B" w:rsidRDefault="00000000">
      <w:pPr>
        <w:pStyle w:val="Heading1"/>
      </w:pPr>
      <w:r>
        <w:t>SUMMARY</w:t>
      </w:r>
    </w:p>
    <w:p w14:paraId="29AC80AD" w14:textId="3C072910" w:rsidR="0069578B" w:rsidRDefault="007C23FB">
      <w:r w:rsidRPr="007C23FB">
        <w:t xml:space="preserve">AI/ML professional with 1+ years of experience in </w:t>
      </w:r>
      <w:r w:rsidRPr="007C23FB">
        <w:rPr>
          <w:b/>
          <w:bCs/>
        </w:rPr>
        <w:t>Machine Learning, Generative AI, and Computer Vision</w:t>
      </w:r>
      <w:r w:rsidRPr="007C23FB">
        <w:t>. Skilled in developing and optimizing models using modern AI frameworks, with strong problem-solving and data-driven decision-making abilities.</w:t>
      </w:r>
    </w:p>
    <w:p w14:paraId="59D14650" w14:textId="77777777" w:rsidR="0069578B" w:rsidRDefault="00000000">
      <w:pPr>
        <w:pStyle w:val="Heading1"/>
      </w:pPr>
      <w:r>
        <w:t>EDUCATION</w:t>
      </w:r>
    </w:p>
    <w:p w14:paraId="4C834041" w14:textId="76DE06E8" w:rsidR="0069578B" w:rsidRDefault="007C23FB">
      <w:proofErr w:type="spellStart"/>
      <w:proofErr w:type="gramStart"/>
      <w:r>
        <w:t>B.Tech</w:t>
      </w:r>
      <w:proofErr w:type="spellEnd"/>
      <w:proofErr w:type="gramEnd"/>
      <w:r>
        <w:t xml:space="preserve"> from Madhav Institute of Technology and Science</w:t>
      </w:r>
      <w:r w:rsidR="00000000">
        <w:t xml:space="preserve"> — </w:t>
      </w:r>
      <w:r>
        <w:t>June,2021</w:t>
      </w:r>
    </w:p>
    <w:p w14:paraId="090F8C07" w14:textId="77777777" w:rsidR="0069578B" w:rsidRDefault="00000000">
      <w:pPr>
        <w:pStyle w:val="Heading1"/>
      </w:pPr>
      <w:r>
        <w:lastRenderedPageBreak/>
        <w:t>WORK EXPERIENCE</w:t>
      </w:r>
    </w:p>
    <w:p w14:paraId="41826981" w14:textId="77777777" w:rsidR="00C822C2" w:rsidRPr="00C822C2" w:rsidRDefault="00C822C2" w:rsidP="00C822C2">
      <w:pPr>
        <w:pStyle w:val="Heading1"/>
        <w:rPr>
          <w:lang w:val="en-IN"/>
        </w:rPr>
      </w:pPr>
      <w:r w:rsidRPr="00C822C2">
        <w:rPr>
          <w:lang w:val="en-IN"/>
        </w:rPr>
        <w:t>Data Scientist (1+ year)</w:t>
      </w:r>
    </w:p>
    <w:p w14:paraId="4316531A" w14:textId="77777777" w:rsidR="00C822C2" w:rsidRPr="00C822C2" w:rsidRDefault="00C822C2" w:rsidP="00C822C2">
      <w:pPr>
        <w:pStyle w:val="Heading1"/>
        <w:numPr>
          <w:ilvl w:val="0"/>
          <w:numId w:val="12"/>
        </w:numPr>
        <w:rPr>
          <w:lang w:val="en-IN"/>
        </w:rPr>
      </w:pPr>
      <w:r w:rsidRPr="00C822C2">
        <w:rPr>
          <w:lang w:val="en-IN"/>
        </w:rPr>
        <w:t xml:space="preserve">Built and optimized </w:t>
      </w:r>
      <w:proofErr w:type="spellStart"/>
      <w:r w:rsidRPr="00C822C2">
        <w:rPr>
          <w:lang w:val="en-IN"/>
        </w:rPr>
        <w:t>XGBoost</w:t>
      </w:r>
      <w:proofErr w:type="spellEnd"/>
      <w:r w:rsidRPr="00C822C2">
        <w:rPr>
          <w:lang w:val="en-IN"/>
        </w:rPr>
        <w:t xml:space="preserve">, ANN, and RNN models for predictive analytics and customer </w:t>
      </w:r>
      <w:proofErr w:type="spellStart"/>
      <w:r w:rsidRPr="00C822C2">
        <w:rPr>
          <w:lang w:val="en-IN"/>
        </w:rPr>
        <w:t>behavior</w:t>
      </w:r>
      <w:proofErr w:type="spellEnd"/>
      <w:r w:rsidRPr="00C822C2">
        <w:rPr>
          <w:lang w:val="en-IN"/>
        </w:rPr>
        <w:t xml:space="preserve"> forecasting.</w:t>
      </w:r>
    </w:p>
    <w:p w14:paraId="4A7EF319" w14:textId="77777777" w:rsidR="00C822C2" w:rsidRPr="00C822C2" w:rsidRDefault="00C822C2" w:rsidP="00C822C2">
      <w:pPr>
        <w:pStyle w:val="Heading1"/>
        <w:numPr>
          <w:ilvl w:val="0"/>
          <w:numId w:val="12"/>
        </w:numPr>
        <w:rPr>
          <w:lang w:val="en-IN"/>
        </w:rPr>
      </w:pPr>
      <w:r w:rsidRPr="00C822C2">
        <w:rPr>
          <w:lang w:val="en-IN"/>
        </w:rPr>
        <w:t xml:space="preserve">Developed a CNN-based project for extracting text from scanned bills, deployed end-to-end on AWS using </w:t>
      </w:r>
      <w:proofErr w:type="spellStart"/>
      <w:r w:rsidRPr="00C822C2">
        <w:rPr>
          <w:lang w:val="en-IN"/>
        </w:rPr>
        <w:t>CodePipeline</w:t>
      </w:r>
      <w:proofErr w:type="spellEnd"/>
      <w:r w:rsidRPr="00C822C2">
        <w:rPr>
          <w:lang w:val="en-IN"/>
        </w:rPr>
        <w:t>, Lambda, and S3.</w:t>
      </w:r>
    </w:p>
    <w:p w14:paraId="0340DA15" w14:textId="77777777" w:rsidR="00C822C2" w:rsidRPr="00C822C2" w:rsidRDefault="00C822C2" w:rsidP="00C822C2">
      <w:pPr>
        <w:pStyle w:val="Heading1"/>
        <w:numPr>
          <w:ilvl w:val="0"/>
          <w:numId w:val="12"/>
        </w:numPr>
        <w:rPr>
          <w:lang w:val="en-IN"/>
        </w:rPr>
      </w:pPr>
      <w:r w:rsidRPr="00C822C2">
        <w:rPr>
          <w:lang w:val="en-IN"/>
        </w:rPr>
        <w:t xml:space="preserve">Created custom object detection models (YOLO) and image classification/segmentation solutions using </w:t>
      </w:r>
      <w:proofErr w:type="spellStart"/>
      <w:r w:rsidRPr="00C822C2">
        <w:rPr>
          <w:lang w:val="en-IN"/>
        </w:rPr>
        <w:t>PyTorch</w:t>
      </w:r>
      <w:proofErr w:type="spellEnd"/>
      <w:r w:rsidRPr="00C822C2">
        <w:rPr>
          <w:lang w:val="en-IN"/>
        </w:rPr>
        <w:t xml:space="preserve"> &amp; OpenCV.</w:t>
      </w:r>
    </w:p>
    <w:p w14:paraId="69FAFC7E" w14:textId="77777777" w:rsidR="00C822C2" w:rsidRPr="00C822C2" w:rsidRDefault="00C822C2" w:rsidP="00C822C2">
      <w:pPr>
        <w:pStyle w:val="Heading1"/>
        <w:numPr>
          <w:ilvl w:val="0"/>
          <w:numId w:val="12"/>
        </w:numPr>
        <w:rPr>
          <w:lang w:val="en-IN"/>
        </w:rPr>
      </w:pPr>
      <w:r w:rsidRPr="00C822C2">
        <w:rPr>
          <w:lang w:val="en-IN"/>
        </w:rPr>
        <w:t>Implemented time series forecasting (SARIMA) for customer demand prediction.</w:t>
      </w:r>
    </w:p>
    <w:p w14:paraId="5CB555B3" w14:textId="77777777" w:rsidR="00C822C2" w:rsidRPr="00C822C2" w:rsidRDefault="00C822C2" w:rsidP="00C822C2">
      <w:pPr>
        <w:pStyle w:val="Heading1"/>
        <w:numPr>
          <w:ilvl w:val="0"/>
          <w:numId w:val="12"/>
        </w:numPr>
        <w:rPr>
          <w:lang w:val="en-IN"/>
        </w:rPr>
      </w:pPr>
      <w:r w:rsidRPr="00C822C2">
        <w:rPr>
          <w:lang w:val="en-IN"/>
        </w:rPr>
        <w:t>Automated ML pipeline using GitHub Actions, containerized models with Docker, and deployed on AWS Elastic Beanstalk.</w:t>
      </w:r>
    </w:p>
    <w:p w14:paraId="33A5A266" w14:textId="77777777" w:rsidR="00C822C2" w:rsidRPr="00C822C2" w:rsidRDefault="00C822C2" w:rsidP="00C822C2">
      <w:pPr>
        <w:pStyle w:val="Heading1"/>
        <w:rPr>
          <w:lang w:val="en-IN"/>
        </w:rPr>
      </w:pPr>
      <w:r w:rsidRPr="00C822C2">
        <w:rPr>
          <w:lang w:val="en-IN"/>
        </w:rPr>
        <w:t>Data Analyst (1.5 years)</w:t>
      </w:r>
    </w:p>
    <w:p w14:paraId="7453EBE2" w14:textId="77777777" w:rsidR="00C822C2" w:rsidRPr="00C822C2" w:rsidRDefault="00C822C2" w:rsidP="00C822C2">
      <w:pPr>
        <w:pStyle w:val="Heading1"/>
        <w:numPr>
          <w:ilvl w:val="0"/>
          <w:numId w:val="13"/>
        </w:numPr>
        <w:rPr>
          <w:lang w:val="en-IN"/>
        </w:rPr>
      </w:pPr>
      <w:r w:rsidRPr="00C822C2">
        <w:rPr>
          <w:lang w:val="en-IN"/>
        </w:rPr>
        <w:t>Designed and developed interactive dashboards in Power BI and Tableau for business reporting and insights.</w:t>
      </w:r>
    </w:p>
    <w:p w14:paraId="528D2C38" w14:textId="77777777" w:rsidR="00C822C2" w:rsidRPr="00C822C2" w:rsidRDefault="00C822C2" w:rsidP="00C822C2">
      <w:pPr>
        <w:pStyle w:val="Heading1"/>
        <w:numPr>
          <w:ilvl w:val="0"/>
          <w:numId w:val="13"/>
        </w:numPr>
        <w:rPr>
          <w:lang w:val="en-IN"/>
        </w:rPr>
      </w:pPr>
      <w:proofErr w:type="spellStart"/>
      <w:r w:rsidRPr="00C822C2">
        <w:rPr>
          <w:lang w:val="en-IN"/>
        </w:rPr>
        <w:t>Analyzed</w:t>
      </w:r>
      <w:proofErr w:type="spellEnd"/>
      <w:r w:rsidRPr="00C822C2">
        <w:rPr>
          <w:lang w:val="en-IN"/>
        </w:rPr>
        <w:t xml:space="preserve"> large datasets using SQL, Python, and Pandas, delivering actionable insights for stakeholders.</w:t>
      </w:r>
    </w:p>
    <w:p w14:paraId="0CE64893" w14:textId="77777777" w:rsidR="00C822C2" w:rsidRPr="00C822C2" w:rsidRDefault="00C822C2" w:rsidP="00C822C2">
      <w:pPr>
        <w:pStyle w:val="Heading1"/>
        <w:numPr>
          <w:ilvl w:val="0"/>
          <w:numId w:val="13"/>
        </w:numPr>
        <w:rPr>
          <w:lang w:val="en-IN"/>
        </w:rPr>
      </w:pPr>
      <w:r w:rsidRPr="00C822C2">
        <w:rPr>
          <w:lang w:val="en-IN"/>
        </w:rPr>
        <w:t>Implemented ETL processes and supported data migration for enterprise projects.</w:t>
      </w:r>
    </w:p>
    <w:p w14:paraId="797AD5EA" w14:textId="77777777" w:rsidR="00C822C2" w:rsidRPr="00C822C2" w:rsidRDefault="00C822C2" w:rsidP="00C822C2">
      <w:pPr>
        <w:pStyle w:val="Heading1"/>
        <w:rPr>
          <w:lang w:val="en-IN"/>
        </w:rPr>
      </w:pPr>
      <w:r w:rsidRPr="00C822C2">
        <w:rPr>
          <w:lang w:val="en-IN"/>
        </w:rPr>
        <w:lastRenderedPageBreak/>
        <w:t>SQL Administrator (1 year)</w:t>
      </w:r>
    </w:p>
    <w:p w14:paraId="786D59C8" w14:textId="77777777" w:rsidR="00C822C2" w:rsidRPr="00C822C2" w:rsidRDefault="00C822C2" w:rsidP="00C822C2">
      <w:pPr>
        <w:pStyle w:val="Heading1"/>
        <w:numPr>
          <w:ilvl w:val="0"/>
          <w:numId w:val="14"/>
        </w:numPr>
        <w:rPr>
          <w:lang w:val="en-IN"/>
        </w:rPr>
      </w:pPr>
      <w:r w:rsidRPr="00C822C2">
        <w:rPr>
          <w:lang w:val="en-IN"/>
        </w:rPr>
        <w:t>Managed and optimized SQL databases for performance and reliability.</w:t>
      </w:r>
    </w:p>
    <w:p w14:paraId="161A3D87" w14:textId="77777777" w:rsidR="00C822C2" w:rsidRPr="00C822C2" w:rsidRDefault="00C822C2" w:rsidP="00C822C2">
      <w:pPr>
        <w:pStyle w:val="Heading1"/>
        <w:numPr>
          <w:ilvl w:val="0"/>
          <w:numId w:val="14"/>
        </w:numPr>
        <w:rPr>
          <w:lang w:val="en-IN"/>
        </w:rPr>
      </w:pPr>
      <w:r w:rsidRPr="00C822C2">
        <w:rPr>
          <w:lang w:val="en-IN"/>
        </w:rPr>
        <w:t>Performed query optimization, indexing, and stored procedure development.</w:t>
      </w:r>
    </w:p>
    <w:p w14:paraId="07B71EDE" w14:textId="77777777" w:rsidR="00C822C2" w:rsidRPr="00C822C2" w:rsidRDefault="00C822C2" w:rsidP="00C822C2">
      <w:pPr>
        <w:pStyle w:val="Heading1"/>
        <w:numPr>
          <w:ilvl w:val="0"/>
          <w:numId w:val="14"/>
        </w:numPr>
        <w:rPr>
          <w:lang w:val="en-IN"/>
        </w:rPr>
      </w:pPr>
      <w:r w:rsidRPr="00C822C2">
        <w:rPr>
          <w:lang w:val="en-IN"/>
        </w:rPr>
        <w:t>Ensured data security, backup, and recovery for critical enterprise systems.</w:t>
      </w:r>
    </w:p>
    <w:p w14:paraId="0D374C12" w14:textId="77777777" w:rsidR="0069578B" w:rsidRDefault="00000000">
      <w:pPr>
        <w:pStyle w:val="Heading1"/>
      </w:pPr>
      <w:r>
        <w:t>PROJECTS</w:t>
      </w:r>
    </w:p>
    <w:p w14:paraId="1EDBE0C0" w14:textId="77777777" w:rsidR="008465EC" w:rsidRPr="008465EC" w:rsidRDefault="00000000" w:rsidP="008465EC">
      <w:pPr>
        <w:rPr>
          <w:lang w:val="en-IN"/>
        </w:rPr>
      </w:pPr>
      <w:r>
        <w:t xml:space="preserve">• </w:t>
      </w:r>
      <w:proofErr w:type="gramStart"/>
      <w:r w:rsidR="008465EC" w:rsidRPr="008465EC">
        <w:rPr>
          <w:lang w:val="en-IN"/>
        </w:rPr>
        <w:t xml:space="preserve">  </w:t>
      </w:r>
      <w:r w:rsidR="008465EC" w:rsidRPr="008465EC">
        <w:rPr>
          <w:b/>
          <w:bCs/>
          <w:lang w:val="en-IN"/>
        </w:rPr>
        <w:t>Image</w:t>
      </w:r>
      <w:proofErr w:type="gramEnd"/>
      <w:r w:rsidR="008465EC" w:rsidRPr="008465EC">
        <w:rPr>
          <w:b/>
          <w:bCs/>
          <w:lang w:val="en-IN"/>
        </w:rPr>
        <w:t xml:space="preserve"> Classification &amp; Segmentation</w:t>
      </w:r>
      <w:r w:rsidR="008465EC" w:rsidRPr="008465EC">
        <w:rPr>
          <w:lang w:val="en-IN"/>
        </w:rPr>
        <w:t xml:space="preserve"> | </w:t>
      </w:r>
      <w:proofErr w:type="spellStart"/>
      <w:r w:rsidR="008465EC" w:rsidRPr="008465EC">
        <w:rPr>
          <w:i/>
          <w:iCs/>
          <w:lang w:val="en-IN"/>
        </w:rPr>
        <w:t>PyTorch</w:t>
      </w:r>
      <w:proofErr w:type="spellEnd"/>
      <w:r w:rsidR="008465EC" w:rsidRPr="008465EC">
        <w:rPr>
          <w:i/>
          <w:iCs/>
          <w:lang w:val="en-IN"/>
        </w:rPr>
        <w:t>, OpenCV</w:t>
      </w:r>
      <w:r w:rsidR="008465EC" w:rsidRPr="008465EC">
        <w:rPr>
          <w:lang w:val="en-IN"/>
        </w:rPr>
        <w:br/>
        <w:t xml:space="preserve">Built and fine-tuned CNN models with </w:t>
      </w:r>
      <w:r w:rsidR="008465EC" w:rsidRPr="008465EC">
        <w:rPr>
          <w:b/>
          <w:bCs/>
          <w:lang w:val="en-IN"/>
        </w:rPr>
        <w:t>hyperparameter tuning</w:t>
      </w:r>
      <w:r w:rsidR="008465EC" w:rsidRPr="008465EC">
        <w:rPr>
          <w:lang w:val="en-IN"/>
        </w:rPr>
        <w:t>, achieving high accuracy in image classification and segmentation tasks.</w:t>
      </w:r>
    </w:p>
    <w:p w14:paraId="7449F34C" w14:textId="77777777" w:rsidR="008465EC" w:rsidRPr="008465EC" w:rsidRDefault="008465EC" w:rsidP="008465EC">
      <w:pPr>
        <w:rPr>
          <w:lang w:val="en-IN"/>
        </w:rPr>
      </w:pPr>
      <w:proofErr w:type="gramStart"/>
      <w:r w:rsidRPr="008465EC">
        <w:rPr>
          <w:lang w:val="en-IN"/>
        </w:rPr>
        <w:t xml:space="preserve">  </w:t>
      </w:r>
      <w:r w:rsidRPr="008465EC">
        <w:rPr>
          <w:b/>
          <w:bCs/>
          <w:lang w:val="en-IN"/>
        </w:rPr>
        <w:t>Custom</w:t>
      </w:r>
      <w:proofErr w:type="gramEnd"/>
      <w:r w:rsidRPr="008465EC">
        <w:rPr>
          <w:b/>
          <w:bCs/>
          <w:lang w:val="en-IN"/>
        </w:rPr>
        <w:t xml:space="preserve"> Object Detection</w:t>
      </w:r>
      <w:r w:rsidRPr="008465EC">
        <w:rPr>
          <w:lang w:val="en-IN"/>
        </w:rPr>
        <w:t xml:space="preserve"> | </w:t>
      </w:r>
      <w:r w:rsidRPr="008465EC">
        <w:rPr>
          <w:i/>
          <w:iCs/>
          <w:lang w:val="en-IN"/>
        </w:rPr>
        <w:t>YOLO, OpenCV</w:t>
      </w:r>
      <w:r w:rsidRPr="008465EC">
        <w:rPr>
          <w:lang w:val="en-IN"/>
        </w:rPr>
        <w:br/>
        <w:t xml:space="preserve">Trained and deployed </w:t>
      </w:r>
      <w:r w:rsidRPr="008465EC">
        <w:rPr>
          <w:b/>
          <w:bCs/>
          <w:lang w:val="en-IN"/>
        </w:rPr>
        <w:t>YOLO-based object detection</w:t>
      </w:r>
      <w:r w:rsidRPr="008465EC">
        <w:rPr>
          <w:lang w:val="en-IN"/>
        </w:rPr>
        <w:t xml:space="preserve"> models for domain-specific use cases with improved detection performance.</w:t>
      </w:r>
    </w:p>
    <w:p w14:paraId="5407AABC" w14:textId="77777777" w:rsidR="008465EC" w:rsidRPr="008465EC" w:rsidRDefault="008465EC" w:rsidP="008465EC">
      <w:pPr>
        <w:rPr>
          <w:lang w:val="en-IN"/>
        </w:rPr>
      </w:pPr>
      <w:proofErr w:type="gramStart"/>
      <w:r w:rsidRPr="008465EC">
        <w:rPr>
          <w:lang w:val="en-IN"/>
        </w:rPr>
        <w:t xml:space="preserve">  </w:t>
      </w:r>
      <w:r w:rsidRPr="008465EC">
        <w:rPr>
          <w:b/>
          <w:bCs/>
          <w:lang w:val="en-IN"/>
        </w:rPr>
        <w:t>Conversational</w:t>
      </w:r>
      <w:proofErr w:type="gramEnd"/>
      <w:r w:rsidRPr="008465EC">
        <w:rPr>
          <w:b/>
          <w:bCs/>
          <w:lang w:val="en-IN"/>
        </w:rPr>
        <w:t xml:space="preserve"> AI &amp; RAG Application</w:t>
      </w:r>
      <w:r w:rsidRPr="008465EC">
        <w:rPr>
          <w:lang w:val="en-IN"/>
        </w:rPr>
        <w:t xml:space="preserve"> | </w:t>
      </w:r>
      <w:proofErr w:type="spellStart"/>
      <w:r w:rsidRPr="008465EC">
        <w:rPr>
          <w:i/>
          <w:iCs/>
          <w:lang w:val="en-IN"/>
        </w:rPr>
        <w:t>LangChain</w:t>
      </w:r>
      <w:proofErr w:type="spellEnd"/>
      <w:r w:rsidRPr="008465EC">
        <w:rPr>
          <w:i/>
          <w:iCs/>
          <w:lang w:val="en-IN"/>
        </w:rPr>
        <w:t xml:space="preserve">, </w:t>
      </w:r>
      <w:proofErr w:type="spellStart"/>
      <w:r w:rsidRPr="008465EC">
        <w:rPr>
          <w:i/>
          <w:iCs/>
          <w:lang w:val="en-IN"/>
        </w:rPr>
        <w:t>Groq</w:t>
      </w:r>
      <w:proofErr w:type="spellEnd"/>
      <w:r w:rsidRPr="008465EC">
        <w:rPr>
          <w:i/>
          <w:iCs/>
          <w:lang w:val="en-IN"/>
        </w:rPr>
        <w:t>, LLMs</w:t>
      </w:r>
      <w:r w:rsidRPr="008465EC">
        <w:rPr>
          <w:lang w:val="en-IN"/>
        </w:rPr>
        <w:br/>
        <w:t xml:space="preserve">Developed a </w:t>
      </w:r>
      <w:r w:rsidRPr="008465EC">
        <w:rPr>
          <w:b/>
          <w:bCs/>
          <w:lang w:val="en-IN"/>
        </w:rPr>
        <w:t>Q&amp;A chatbot with Retrieval-Augmented Generation (RAG)</w:t>
      </w:r>
      <w:r w:rsidRPr="008465EC">
        <w:rPr>
          <w:lang w:val="en-IN"/>
        </w:rPr>
        <w:t xml:space="preserve"> and integrated custom search engine capabilities using </w:t>
      </w:r>
      <w:r w:rsidRPr="008465EC">
        <w:rPr>
          <w:b/>
          <w:bCs/>
          <w:lang w:val="en-IN"/>
        </w:rPr>
        <w:t>LLMs</w:t>
      </w:r>
      <w:r w:rsidRPr="008465EC">
        <w:rPr>
          <w:lang w:val="en-IN"/>
        </w:rPr>
        <w:t>.</w:t>
      </w:r>
    </w:p>
    <w:p w14:paraId="452DDF83" w14:textId="77777777" w:rsidR="008465EC" w:rsidRPr="008465EC" w:rsidRDefault="008465EC" w:rsidP="008465EC">
      <w:pPr>
        <w:rPr>
          <w:lang w:val="en-IN"/>
        </w:rPr>
      </w:pPr>
      <w:proofErr w:type="gramStart"/>
      <w:r w:rsidRPr="008465EC">
        <w:rPr>
          <w:lang w:val="en-IN"/>
        </w:rPr>
        <w:t xml:space="preserve">  </w:t>
      </w:r>
      <w:r w:rsidRPr="008465EC">
        <w:rPr>
          <w:b/>
          <w:bCs/>
          <w:lang w:val="en-IN"/>
        </w:rPr>
        <w:t>Time</w:t>
      </w:r>
      <w:proofErr w:type="gramEnd"/>
      <w:r w:rsidRPr="008465EC">
        <w:rPr>
          <w:b/>
          <w:bCs/>
          <w:lang w:val="en-IN"/>
        </w:rPr>
        <w:t xml:space="preserve"> Series Forecasting</w:t>
      </w:r>
      <w:r w:rsidRPr="008465EC">
        <w:rPr>
          <w:lang w:val="en-IN"/>
        </w:rPr>
        <w:t xml:space="preserve"> | </w:t>
      </w:r>
      <w:r w:rsidRPr="008465EC">
        <w:rPr>
          <w:i/>
          <w:iCs/>
          <w:lang w:val="en-IN"/>
        </w:rPr>
        <w:t>SARIMA</w:t>
      </w:r>
      <w:r w:rsidRPr="008465EC">
        <w:rPr>
          <w:lang w:val="en-IN"/>
        </w:rPr>
        <w:br/>
        <w:t xml:space="preserve">Built and optimized </w:t>
      </w:r>
      <w:r w:rsidRPr="008465EC">
        <w:rPr>
          <w:b/>
          <w:bCs/>
          <w:lang w:val="en-IN"/>
        </w:rPr>
        <w:t>time series models</w:t>
      </w:r>
      <w:r w:rsidRPr="008465EC">
        <w:rPr>
          <w:lang w:val="en-IN"/>
        </w:rPr>
        <w:t xml:space="preserve"> to predict customer demand trends, enabling better decision-making.</w:t>
      </w:r>
    </w:p>
    <w:p w14:paraId="0BE4900A" w14:textId="77777777" w:rsidR="008465EC" w:rsidRPr="008465EC" w:rsidRDefault="008465EC" w:rsidP="008465EC">
      <w:pPr>
        <w:rPr>
          <w:lang w:val="en-IN"/>
        </w:rPr>
      </w:pPr>
      <w:proofErr w:type="gramStart"/>
      <w:r w:rsidRPr="008465EC">
        <w:rPr>
          <w:lang w:val="en-IN"/>
        </w:rPr>
        <w:t xml:space="preserve">  </w:t>
      </w:r>
      <w:proofErr w:type="spellStart"/>
      <w:r w:rsidRPr="008465EC">
        <w:rPr>
          <w:b/>
          <w:bCs/>
          <w:lang w:val="en-IN"/>
        </w:rPr>
        <w:t>MLOps</w:t>
      </w:r>
      <w:proofErr w:type="spellEnd"/>
      <w:proofErr w:type="gramEnd"/>
      <w:r w:rsidRPr="008465EC">
        <w:rPr>
          <w:b/>
          <w:bCs/>
          <w:lang w:val="en-IN"/>
        </w:rPr>
        <w:t xml:space="preserve"> &amp; Deployment</w:t>
      </w:r>
      <w:r w:rsidRPr="008465EC">
        <w:rPr>
          <w:lang w:val="en-IN"/>
        </w:rPr>
        <w:t xml:space="preserve"> | </w:t>
      </w:r>
      <w:r w:rsidRPr="008465EC">
        <w:rPr>
          <w:i/>
          <w:iCs/>
          <w:lang w:val="en-IN"/>
        </w:rPr>
        <w:t>Docker, GitHub Actions, AWS</w:t>
      </w:r>
      <w:r w:rsidRPr="008465EC">
        <w:rPr>
          <w:lang w:val="en-IN"/>
        </w:rPr>
        <w:br/>
        <w:t xml:space="preserve">Automated ML pipeline with </w:t>
      </w:r>
      <w:r w:rsidRPr="008465EC">
        <w:rPr>
          <w:b/>
          <w:bCs/>
          <w:lang w:val="en-IN"/>
        </w:rPr>
        <w:t>GitHub Actions</w:t>
      </w:r>
      <w:r w:rsidRPr="008465EC">
        <w:rPr>
          <w:lang w:val="en-IN"/>
        </w:rPr>
        <w:t xml:space="preserve">, containerized models using </w:t>
      </w:r>
      <w:r w:rsidRPr="008465EC">
        <w:rPr>
          <w:b/>
          <w:bCs/>
          <w:lang w:val="en-IN"/>
        </w:rPr>
        <w:t>Docker</w:t>
      </w:r>
      <w:r w:rsidRPr="008465EC">
        <w:rPr>
          <w:lang w:val="en-IN"/>
        </w:rPr>
        <w:t xml:space="preserve">, and deployed on </w:t>
      </w:r>
      <w:r w:rsidRPr="008465EC">
        <w:rPr>
          <w:b/>
          <w:bCs/>
          <w:lang w:val="en-IN"/>
        </w:rPr>
        <w:t>AWS Elastic Beanstalk</w:t>
      </w:r>
      <w:r w:rsidRPr="008465EC">
        <w:rPr>
          <w:lang w:val="en-IN"/>
        </w:rPr>
        <w:t xml:space="preserve"> for scalable production deployment.</w:t>
      </w:r>
    </w:p>
    <w:p w14:paraId="470301BE" w14:textId="5A76953D" w:rsidR="0069578B" w:rsidRDefault="0069578B"/>
    <w:p w14:paraId="5966A632" w14:textId="77777777" w:rsidR="0069578B" w:rsidRDefault="00000000">
      <w:pPr>
        <w:pStyle w:val="Heading1"/>
      </w:pPr>
      <w:r>
        <w:lastRenderedPageBreak/>
        <w:t>SKILLS</w:t>
      </w:r>
    </w:p>
    <w:p w14:paraId="31292F86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>  Programming</w:t>
      </w:r>
      <w:proofErr w:type="gramEnd"/>
      <w:r w:rsidRPr="008465EC">
        <w:rPr>
          <w:lang w:val="en-IN"/>
        </w:rPr>
        <w:t xml:space="preserve"> &amp; Scripting: Python, SQL, Bash</w:t>
      </w:r>
    </w:p>
    <w:p w14:paraId="141103C5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>  Machine</w:t>
      </w:r>
      <w:proofErr w:type="gramEnd"/>
      <w:r w:rsidRPr="008465EC">
        <w:rPr>
          <w:lang w:val="en-IN"/>
        </w:rPr>
        <w:t xml:space="preserve"> Learning &amp; AI: </w:t>
      </w:r>
      <w:proofErr w:type="spellStart"/>
      <w:r w:rsidRPr="008465EC">
        <w:rPr>
          <w:lang w:val="en-IN"/>
        </w:rPr>
        <w:t>XGBoost</w:t>
      </w:r>
      <w:proofErr w:type="spellEnd"/>
      <w:r w:rsidRPr="008465EC">
        <w:rPr>
          <w:lang w:val="en-IN"/>
        </w:rPr>
        <w:t>, Random Forest, ANN, RNN, SARIMA, Regression/Classification, Hyperparameter Tuning</w:t>
      </w:r>
    </w:p>
    <w:p w14:paraId="6BCA591B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>  Deep</w:t>
      </w:r>
      <w:proofErr w:type="gramEnd"/>
      <w:r w:rsidRPr="008465EC">
        <w:rPr>
          <w:lang w:val="en-IN"/>
        </w:rPr>
        <w:t xml:space="preserve"> Learning &amp; Computer Vision: CNNs, </w:t>
      </w:r>
      <w:proofErr w:type="spellStart"/>
      <w:r w:rsidRPr="008465EC">
        <w:rPr>
          <w:lang w:val="en-IN"/>
        </w:rPr>
        <w:t>PyTorch</w:t>
      </w:r>
      <w:proofErr w:type="spellEnd"/>
      <w:r w:rsidRPr="008465EC">
        <w:rPr>
          <w:lang w:val="en-IN"/>
        </w:rPr>
        <w:t>, TensorFlow, OpenCV, YOLO, Image Classification &amp; Segmentation</w:t>
      </w:r>
    </w:p>
    <w:p w14:paraId="4CC95805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>  Generative</w:t>
      </w:r>
      <w:proofErr w:type="gramEnd"/>
      <w:r w:rsidRPr="008465EC">
        <w:rPr>
          <w:lang w:val="en-IN"/>
        </w:rPr>
        <w:t xml:space="preserve"> AI &amp; NLP: </w:t>
      </w:r>
      <w:proofErr w:type="spellStart"/>
      <w:r w:rsidRPr="008465EC">
        <w:rPr>
          <w:lang w:val="en-IN"/>
        </w:rPr>
        <w:t>LangChain</w:t>
      </w:r>
      <w:proofErr w:type="spellEnd"/>
      <w:r w:rsidRPr="008465EC">
        <w:rPr>
          <w:lang w:val="en-IN"/>
        </w:rPr>
        <w:t>, LLMs, RAG Applications, Conversational Chatbots, Hugging Face</w:t>
      </w:r>
    </w:p>
    <w:p w14:paraId="6342915B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 xml:space="preserve">  </w:t>
      </w:r>
      <w:proofErr w:type="spellStart"/>
      <w:r w:rsidRPr="008465EC">
        <w:rPr>
          <w:lang w:val="en-IN"/>
        </w:rPr>
        <w:t>MLOps</w:t>
      </w:r>
      <w:proofErr w:type="spellEnd"/>
      <w:proofErr w:type="gramEnd"/>
      <w:r w:rsidRPr="008465EC">
        <w:rPr>
          <w:lang w:val="en-IN"/>
        </w:rPr>
        <w:t xml:space="preserve"> &amp; Deployment: Docker, GitHub Actions, AWS (Lambda, S3, </w:t>
      </w:r>
      <w:proofErr w:type="spellStart"/>
      <w:r w:rsidRPr="008465EC">
        <w:rPr>
          <w:lang w:val="en-IN"/>
        </w:rPr>
        <w:t>CodePipeline</w:t>
      </w:r>
      <w:proofErr w:type="spellEnd"/>
      <w:r w:rsidRPr="008465EC">
        <w:rPr>
          <w:lang w:val="en-IN"/>
        </w:rPr>
        <w:t>, Elastic Beanstalk), CI/CD</w:t>
      </w:r>
    </w:p>
    <w:p w14:paraId="0BCF2C39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>  Data</w:t>
      </w:r>
      <w:proofErr w:type="gramEnd"/>
      <w:r w:rsidRPr="008465EC">
        <w:rPr>
          <w:lang w:val="en-IN"/>
        </w:rPr>
        <w:t xml:space="preserve"> Visualization &amp; Analytics: Power BI, Pandas, NumPy, Matplotlib, Seaborn, Scikit-learn</w:t>
      </w:r>
    </w:p>
    <w:p w14:paraId="25E04A38" w14:textId="77777777" w:rsidR="008465EC" w:rsidRPr="008465EC" w:rsidRDefault="008465EC" w:rsidP="008465EC">
      <w:pPr>
        <w:pStyle w:val="Heading1"/>
        <w:rPr>
          <w:lang w:val="en-IN"/>
        </w:rPr>
      </w:pPr>
      <w:proofErr w:type="gramStart"/>
      <w:r w:rsidRPr="008465EC">
        <w:rPr>
          <w:lang w:val="en-IN"/>
        </w:rPr>
        <w:t>  Tools</w:t>
      </w:r>
      <w:proofErr w:type="gramEnd"/>
      <w:r w:rsidRPr="008465EC">
        <w:rPr>
          <w:lang w:val="en-IN"/>
        </w:rPr>
        <w:t xml:space="preserve"> &amp; Platforms: Git, </w:t>
      </w:r>
      <w:proofErr w:type="spellStart"/>
      <w:r w:rsidRPr="008465EC">
        <w:rPr>
          <w:lang w:val="en-IN"/>
        </w:rPr>
        <w:t>Jupyter</w:t>
      </w:r>
      <w:proofErr w:type="spellEnd"/>
      <w:r w:rsidRPr="008465EC">
        <w:rPr>
          <w:lang w:val="en-IN"/>
        </w:rPr>
        <w:t>, VS Code</w:t>
      </w:r>
    </w:p>
    <w:p w14:paraId="38FF4686" w14:textId="38343E1D" w:rsidR="0069578B" w:rsidRDefault="008465EC">
      <w:pPr>
        <w:pStyle w:val="Heading1"/>
      </w:pPr>
      <w:r>
        <w:t>Certification</w:t>
      </w:r>
    </w:p>
    <w:p w14:paraId="344159D3" w14:textId="08DCBBB9" w:rsidR="0069578B" w:rsidRDefault="008465EC">
      <w:r>
        <w:t xml:space="preserve">AWS Certified Machine </w:t>
      </w:r>
      <w:proofErr w:type="spellStart"/>
      <w:r>
        <w:t>Learningg</w:t>
      </w:r>
      <w:proofErr w:type="spellEnd"/>
      <w:r>
        <w:t xml:space="preserve"> Engineer – Associate</w:t>
      </w:r>
    </w:p>
    <w:p w14:paraId="029A83EF" w14:textId="56B40F23" w:rsidR="008465EC" w:rsidRDefault="008465EC">
      <w:r>
        <w:t>AWS Certified AI Practitioner certification</w:t>
      </w:r>
    </w:p>
    <w:p w14:paraId="540814A3" w14:textId="584B3D79" w:rsidR="008465EC" w:rsidRDefault="008465EC">
      <w:r>
        <w:t>PL-300 Power BI Data Analyst</w:t>
      </w:r>
    </w:p>
    <w:sectPr w:rsidR="008465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538E4"/>
    <w:multiLevelType w:val="multilevel"/>
    <w:tmpl w:val="8CC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A31EF"/>
    <w:multiLevelType w:val="multilevel"/>
    <w:tmpl w:val="9F6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C579B"/>
    <w:multiLevelType w:val="hybridMultilevel"/>
    <w:tmpl w:val="3EDE2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C48CE"/>
    <w:multiLevelType w:val="multilevel"/>
    <w:tmpl w:val="9D2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8331A"/>
    <w:multiLevelType w:val="hybridMultilevel"/>
    <w:tmpl w:val="DCC4E662"/>
    <w:lvl w:ilvl="0" w:tplc="E6CE005A">
      <w:numFmt w:val="bullet"/>
      <w:lvlText w:val="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80984">
    <w:abstractNumId w:val="8"/>
  </w:num>
  <w:num w:numId="2" w16cid:durableId="1398823004">
    <w:abstractNumId w:val="6"/>
  </w:num>
  <w:num w:numId="3" w16cid:durableId="1260989900">
    <w:abstractNumId w:val="5"/>
  </w:num>
  <w:num w:numId="4" w16cid:durableId="841503468">
    <w:abstractNumId w:val="4"/>
  </w:num>
  <w:num w:numId="5" w16cid:durableId="2111385525">
    <w:abstractNumId w:val="7"/>
  </w:num>
  <w:num w:numId="6" w16cid:durableId="829907883">
    <w:abstractNumId w:val="3"/>
  </w:num>
  <w:num w:numId="7" w16cid:durableId="634526827">
    <w:abstractNumId w:val="2"/>
  </w:num>
  <w:num w:numId="8" w16cid:durableId="857474335">
    <w:abstractNumId w:val="1"/>
  </w:num>
  <w:num w:numId="9" w16cid:durableId="897518529">
    <w:abstractNumId w:val="0"/>
  </w:num>
  <w:num w:numId="10" w16cid:durableId="1378237809">
    <w:abstractNumId w:val="11"/>
  </w:num>
  <w:num w:numId="11" w16cid:durableId="1723090150">
    <w:abstractNumId w:val="13"/>
  </w:num>
  <w:num w:numId="12" w16cid:durableId="2048598656">
    <w:abstractNumId w:val="10"/>
  </w:num>
  <w:num w:numId="13" w16cid:durableId="933589132">
    <w:abstractNumId w:val="9"/>
  </w:num>
  <w:num w:numId="14" w16cid:durableId="682778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423"/>
    <w:rsid w:val="0029639D"/>
    <w:rsid w:val="00326F90"/>
    <w:rsid w:val="00685D27"/>
    <w:rsid w:val="0069578B"/>
    <w:rsid w:val="007C23FB"/>
    <w:rsid w:val="008465EC"/>
    <w:rsid w:val="00AA1D8D"/>
    <w:rsid w:val="00B47730"/>
    <w:rsid w:val="00C822C2"/>
    <w:rsid w:val="00CB0664"/>
    <w:rsid w:val="00DB42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C10FE"/>
  <w14:defaultImageDpi w14:val="300"/>
  <w15:docId w15:val="{ABF85E93-B4A2-443D-8667-B649C10E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465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singh</cp:lastModifiedBy>
  <cp:revision>2</cp:revision>
  <dcterms:created xsi:type="dcterms:W3CDTF">2025-09-14T05:04:00Z</dcterms:created>
  <dcterms:modified xsi:type="dcterms:W3CDTF">2025-09-14T05:04:00Z</dcterms:modified>
  <cp:category/>
</cp:coreProperties>
</file>